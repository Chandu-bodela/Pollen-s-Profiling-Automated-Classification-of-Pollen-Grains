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7C362" w14:textId="266690A4" w:rsidR="004501EF" w:rsidRDefault="004501EF">
      <w:pPr>
        <w:pStyle w:val="Heading1"/>
      </w:pPr>
    </w:p>
    <w:p w14:paraId="39FEF173" w14:textId="1ECDC4FD" w:rsidR="004501EF" w:rsidRPr="004501EF" w:rsidRDefault="004501EF" w:rsidP="004501EF">
      <w:pPr>
        <w:rPr>
          <w:b/>
          <w:bCs/>
          <w:sz w:val="32"/>
          <w:szCs w:val="32"/>
          <w:lang w:val="en-IN"/>
        </w:rPr>
      </w:pPr>
      <w:r w:rsidRPr="004501EF">
        <w:rPr>
          <w:b/>
          <w:bCs/>
          <w:sz w:val="32"/>
          <w:szCs w:val="32"/>
          <w:lang w:val="en-IN"/>
        </w:rPr>
        <w:t xml:space="preserve">                                                Ideation Phase</w:t>
      </w:r>
    </w:p>
    <w:p w14:paraId="04819A14" w14:textId="53DF373D" w:rsidR="004501EF" w:rsidRPr="004501EF" w:rsidRDefault="004501EF" w:rsidP="004501EF">
      <w:pPr>
        <w:rPr>
          <w:b/>
          <w:bCs/>
          <w:sz w:val="32"/>
          <w:szCs w:val="32"/>
          <w:lang w:val="en-IN"/>
        </w:rPr>
      </w:pPr>
      <w:r w:rsidRPr="004501EF">
        <w:rPr>
          <w:b/>
          <w:bCs/>
          <w:sz w:val="32"/>
          <w:szCs w:val="32"/>
          <w:lang w:val="en-IN"/>
        </w:rPr>
        <w:t xml:space="preserve">                                       Empathize &amp; Discover</w:t>
      </w:r>
    </w:p>
    <w:p w14:paraId="7B00A7CF" w14:textId="77777777" w:rsidR="004501EF" w:rsidRPr="004501EF" w:rsidRDefault="004501EF" w:rsidP="004501EF">
      <w:pPr>
        <w:rPr>
          <w:sz w:val="24"/>
          <w:szCs w:val="24"/>
          <w:lang w:val="en-I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4501EF" w:rsidRPr="004501EF" w14:paraId="75BA9B7E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2B964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F21A6" w14:textId="51BE3966" w:rsidR="004501EF" w:rsidRPr="004501EF" w:rsidRDefault="005A4EC5" w:rsidP="004501EF">
            <w:pPr>
              <w:rPr>
                <w:lang w:val="en-IN"/>
              </w:rPr>
            </w:pPr>
            <w:r>
              <w:rPr>
                <w:lang w:val="en-IN"/>
              </w:rPr>
              <w:t xml:space="preserve">20 </w:t>
            </w:r>
            <w:r w:rsidR="004501EF" w:rsidRPr="004501EF">
              <w:rPr>
                <w:lang w:val="en-IN"/>
              </w:rPr>
              <w:t>J</w:t>
            </w:r>
            <w:r w:rsidR="00B3153F">
              <w:rPr>
                <w:lang w:val="en-IN"/>
              </w:rPr>
              <w:t>une</w:t>
            </w:r>
            <w:r w:rsidR="004501EF" w:rsidRPr="004501EF">
              <w:rPr>
                <w:lang w:val="en-IN"/>
              </w:rPr>
              <w:t xml:space="preserve"> 2025</w:t>
            </w:r>
          </w:p>
        </w:tc>
      </w:tr>
      <w:tr w:rsidR="004501EF" w:rsidRPr="004501EF" w14:paraId="7069FC5F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27D6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0859" w14:textId="53910AE7" w:rsidR="004501EF" w:rsidRPr="004501EF" w:rsidRDefault="0064792E" w:rsidP="004501EF">
            <w:pPr>
              <w:rPr>
                <w:lang w:val="en-IN"/>
              </w:rPr>
            </w:pPr>
            <w:r w:rsidRPr="00AC0A69">
              <w:t>LTVIP2025TMID40098</w:t>
            </w:r>
          </w:p>
        </w:tc>
      </w:tr>
      <w:tr w:rsidR="004501EF" w:rsidRPr="004501EF" w14:paraId="1FD0B91B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3B1A3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8E10" w14:textId="05F27884" w:rsidR="0064792E" w:rsidRPr="0064792E" w:rsidRDefault="0064792E" w:rsidP="004501EF">
            <w:r w:rsidRPr="00AC0A69">
              <w:t>Pollen's Profiling: Automated Classification of Pollen Grain</w:t>
            </w:r>
            <w:r>
              <w:t>s</w:t>
            </w:r>
          </w:p>
        </w:tc>
      </w:tr>
      <w:tr w:rsidR="004501EF" w:rsidRPr="004501EF" w14:paraId="23AFFAE8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A0A9E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616A9" w14:textId="6C2EE803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4 Mark</w:t>
            </w:r>
            <w:r w:rsidR="0064792E">
              <w:rPr>
                <w:lang w:val="en-IN"/>
              </w:rPr>
              <w:t>s</w:t>
            </w:r>
          </w:p>
        </w:tc>
      </w:tr>
    </w:tbl>
    <w:p w14:paraId="5ECAEBEC" w14:textId="77777777" w:rsidR="00B3153F" w:rsidRDefault="00B3153F">
      <w:pPr>
        <w:pStyle w:val="Heading1"/>
      </w:pPr>
    </w:p>
    <w:p w14:paraId="0B630E6E" w14:textId="69723E3F" w:rsidR="00EC29B5" w:rsidRPr="00B3153F" w:rsidRDefault="00000000" w:rsidP="00B3153F">
      <w:pPr>
        <w:rPr>
          <w:b/>
          <w:bCs/>
        </w:rPr>
      </w:pPr>
      <w:r w:rsidRPr="00B3153F">
        <w:rPr>
          <w:b/>
          <w:bCs/>
        </w:rPr>
        <w:t>Empathy Map Canvas</w:t>
      </w:r>
    </w:p>
    <w:p w14:paraId="722D5AB7" w14:textId="7C91C6BC" w:rsidR="00EC29B5" w:rsidRDefault="00000000">
      <w:r>
        <w:t xml:space="preserve">Project: </w:t>
      </w:r>
      <w:r w:rsidR="0064792E" w:rsidRPr="00AC0A69">
        <w:t>Pollen's Profiling: Automated Classification of Pollen Grains</w:t>
      </w:r>
    </w:p>
    <w:p w14:paraId="50FE06A1" w14:textId="2A0C7913" w:rsidR="00EC29B5" w:rsidRPr="0064792E" w:rsidRDefault="00000000">
      <w:pPr>
        <w:rPr>
          <w:lang w:val="en-IN"/>
        </w:rPr>
      </w:pPr>
      <w:r>
        <w:t xml:space="preserve">Purpose: </w:t>
      </w:r>
      <w:r w:rsidR="0064792E" w:rsidRPr="0064792E">
        <w:rPr>
          <w:lang w:val="en-IN"/>
        </w:rPr>
        <w:t>To develop a reliable and efficient AI-based system that can classify pollen grains automatically from microscopic images, improving the speed, accuracy, and scalability of pollen analysis.</w:t>
      </w:r>
    </w:p>
    <w:p w14:paraId="3C513AE9" w14:textId="77777777" w:rsidR="00EC29B5" w:rsidRDefault="00000000">
      <w:r>
        <w:t>Reference: Inspired by MURAL Empathy Map Canvas (https://www.mural.co/templates/empathy-map-canvas)</w:t>
      </w:r>
    </w:p>
    <w:p w14:paraId="134DD01E" w14:textId="77777777" w:rsidR="00EC29B5" w:rsidRDefault="00000000">
      <w:r>
        <w:br/>
      </w:r>
    </w:p>
    <w:p w14:paraId="2B35CFB7" w14:textId="77777777" w:rsidR="00EC29B5" w:rsidRPr="00B3153F" w:rsidRDefault="00000000" w:rsidP="00B3153F">
      <w:pPr>
        <w:rPr>
          <w:b/>
          <w:bCs/>
        </w:rPr>
      </w:pPr>
      <w:r w:rsidRPr="00B3153F">
        <w:rPr>
          <w:rFonts w:ascii="Segoe UI Emoji" w:hAnsi="Segoe UI Emoji" w:cs="Segoe UI Emoji"/>
          <w:b/>
          <w:bCs/>
        </w:rPr>
        <w:t>👤</w:t>
      </w:r>
      <w:r w:rsidRPr="00B3153F">
        <w:rPr>
          <w:b/>
          <w:bCs/>
        </w:rPr>
        <w:t xml:space="preserve"> USER:</w:t>
      </w:r>
    </w:p>
    <w:p w14:paraId="4A6E5787" w14:textId="77777777" w:rsidR="00EC29B5" w:rsidRDefault="00000000">
      <w:r>
        <w:t>Primary User Persona:</w:t>
      </w:r>
    </w:p>
    <w:p w14:paraId="4CDD422D" w14:textId="77777777" w:rsidR="0064792E" w:rsidRDefault="0064792E" w:rsidP="00B3153F">
      <w:r w:rsidRPr="0064792E">
        <w:t>Palynologist / Research Scientist</w:t>
      </w:r>
      <w:r>
        <w:t xml:space="preserve"> </w:t>
      </w:r>
    </w:p>
    <w:p w14:paraId="742BBD6B" w14:textId="2CB4FF7E" w:rsidR="0064792E" w:rsidRPr="0064792E" w:rsidRDefault="00A5354D" w:rsidP="0064792E">
      <w:pPr>
        <w:rPr>
          <w:b/>
          <w:bCs/>
          <w:lang w:val="en-IN"/>
        </w:rPr>
      </w:pPr>
      <w:r w:rsidRPr="0064792E">
        <w:rPr>
          <w:b/>
          <w:bCs/>
        </w:rPr>
        <w:t>Empathy</w:t>
      </w:r>
      <w:r w:rsidRPr="00B3153F">
        <w:rPr>
          <w:b/>
          <w:bCs/>
        </w:rPr>
        <w:t xml:space="preserve"> Map Canvas for</w:t>
      </w:r>
      <w:r w:rsidR="0064792E">
        <w:rPr>
          <w:b/>
          <w:bCs/>
        </w:rPr>
        <w:t xml:space="preserve"> --</w:t>
      </w:r>
      <w:r w:rsidRPr="00B3153F">
        <w:rPr>
          <w:b/>
          <w:bCs/>
        </w:rPr>
        <w:t> </w:t>
      </w:r>
      <w:r w:rsidR="0064792E" w:rsidRPr="0064792E">
        <w:rPr>
          <w:b/>
          <w:bCs/>
          <w:lang w:val="en-IN"/>
        </w:rPr>
        <w:t>Pollen's Profiling: Automated Classification of Pollen Grains</w:t>
      </w:r>
    </w:p>
    <w:p w14:paraId="7E93A96A" w14:textId="4D0EB393" w:rsidR="00EC29B5" w:rsidRPr="00B3153F" w:rsidRDefault="00EC29B5" w:rsidP="00B3153F">
      <w:pPr>
        <w:rPr>
          <w:b/>
          <w:bCs/>
        </w:rPr>
      </w:pPr>
    </w:p>
    <w:p w14:paraId="6BA7B62D" w14:textId="4CEA69AA" w:rsidR="00A5354D" w:rsidRPr="00B3153F" w:rsidRDefault="00240E21" w:rsidP="00B3153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9CBAC9" wp14:editId="400677D8">
            <wp:extent cx="5486400" cy="5486400"/>
            <wp:effectExtent l="0" t="0" r="0" b="0"/>
            <wp:docPr id="200704248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239E" w14:textId="3F51BA70" w:rsidR="004501EF" w:rsidRPr="004501EF" w:rsidRDefault="00532526" w:rsidP="004501EF">
      <w:pPr>
        <w:jc w:val="righ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6BBD92" wp14:editId="73E338E5">
            <wp:extent cx="5486400" cy="5829300"/>
            <wp:effectExtent l="0" t="0" r="0" b="0"/>
            <wp:docPr id="204970248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1EF" w:rsidRPr="004501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8E166" w14:textId="77777777" w:rsidR="005A26E7" w:rsidRDefault="005A26E7" w:rsidP="004501EF">
      <w:pPr>
        <w:spacing w:after="0" w:line="240" w:lineRule="auto"/>
      </w:pPr>
      <w:r>
        <w:separator/>
      </w:r>
    </w:p>
  </w:endnote>
  <w:endnote w:type="continuationSeparator" w:id="0">
    <w:p w14:paraId="1208D4FF" w14:textId="77777777" w:rsidR="005A26E7" w:rsidRDefault="005A26E7" w:rsidP="0045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6280C" w14:textId="77777777" w:rsidR="005A26E7" w:rsidRDefault="005A26E7" w:rsidP="004501EF">
      <w:pPr>
        <w:spacing w:after="0" w:line="240" w:lineRule="auto"/>
      </w:pPr>
      <w:r>
        <w:separator/>
      </w:r>
    </w:p>
  </w:footnote>
  <w:footnote w:type="continuationSeparator" w:id="0">
    <w:p w14:paraId="73DA7AE2" w14:textId="77777777" w:rsidR="005A26E7" w:rsidRDefault="005A26E7" w:rsidP="00450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5A0613"/>
    <w:multiLevelType w:val="multilevel"/>
    <w:tmpl w:val="6E5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962377"/>
    <w:multiLevelType w:val="multilevel"/>
    <w:tmpl w:val="6998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8601A5"/>
    <w:multiLevelType w:val="multilevel"/>
    <w:tmpl w:val="711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3F5827"/>
    <w:multiLevelType w:val="multilevel"/>
    <w:tmpl w:val="2EA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DC51B8"/>
    <w:multiLevelType w:val="multilevel"/>
    <w:tmpl w:val="B136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250781"/>
    <w:multiLevelType w:val="multilevel"/>
    <w:tmpl w:val="2D6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B2334A"/>
    <w:multiLevelType w:val="multilevel"/>
    <w:tmpl w:val="B0F8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BC6FDD"/>
    <w:multiLevelType w:val="multilevel"/>
    <w:tmpl w:val="7DD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6247674">
    <w:abstractNumId w:val="8"/>
  </w:num>
  <w:num w:numId="2" w16cid:durableId="804157972">
    <w:abstractNumId w:val="6"/>
  </w:num>
  <w:num w:numId="3" w16cid:durableId="1396784068">
    <w:abstractNumId w:val="5"/>
  </w:num>
  <w:num w:numId="4" w16cid:durableId="2035886281">
    <w:abstractNumId w:val="4"/>
  </w:num>
  <w:num w:numId="5" w16cid:durableId="133186402">
    <w:abstractNumId w:val="7"/>
  </w:num>
  <w:num w:numId="6" w16cid:durableId="1851523317">
    <w:abstractNumId w:val="3"/>
  </w:num>
  <w:num w:numId="7" w16cid:durableId="2121996952">
    <w:abstractNumId w:val="2"/>
  </w:num>
  <w:num w:numId="8" w16cid:durableId="1749384662">
    <w:abstractNumId w:val="1"/>
  </w:num>
  <w:num w:numId="9" w16cid:durableId="33390342">
    <w:abstractNumId w:val="0"/>
  </w:num>
  <w:num w:numId="10" w16cid:durableId="706099712">
    <w:abstractNumId w:val="14"/>
  </w:num>
  <w:num w:numId="11" w16cid:durableId="1688865978">
    <w:abstractNumId w:val="10"/>
  </w:num>
  <w:num w:numId="12" w16cid:durableId="2008316092">
    <w:abstractNumId w:val="9"/>
  </w:num>
  <w:num w:numId="13" w16cid:durableId="1889099191">
    <w:abstractNumId w:val="12"/>
  </w:num>
  <w:num w:numId="14" w16cid:durableId="822698786">
    <w:abstractNumId w:val="15"/>
  </w:num>
  <w:num w:numId="15" w16cid:durableId="1306668500">
    <w:abstractNumId w:val="13"/>
  </w:num>
  <w:num w:numId="16" w16cid:durableId="1612394237">
    <w:abstractNumId w:val="11"/>
  </w:num>
  <w:num w:numId="17" w16cid:durableId="20058137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A9F"/>
    <w:rsid w:val="00147B7E"/>
    <w:rsid w:val="0015074B"/>
    <w:rsid w:val="00240E21"/>
    <w:rsid w:val="0029639D"/>
    <w:rsid w:val="002D4F7B"/>
    <w:rsid w:val="00326F90"/>
    <w:rsid w:val="004501EF"/>
    <w:rsid w:val="00455759"/>
    <w:rsid w:val="004F3290"/>
    <w:rsid w:val="00532526"/>
    <w:rsid w:val="005A26E7"/>
    <w:rsid w:val="005A4EC5"/>
    <w:rsid w:val="0064792E"/>
    <w:rsid w:val="007F4853"/>
    <w:rsid w:val="00942A8F"/>
    <w:rsid w:val="00A5354D"/>
    <w:rsid w:val="00AA1D8D"/>
    <w:rsid w:val="00B3153F"/>
    <w:rsid w:val="00B47730"/>
    <w:rsid w:val="00CB0664"/>
    <w:rsid w:val="00D55F7A"/>
    <w:rsid w:val="00EC29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3C994"/>
  <w14:defaultImageDpi w14:val="300"/>
  <w15:docId w15:val="{53107E18-6DBC-4170-A3ED-E9864F6F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5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5</cp:revision>
  <dcterms:created xsi:type="dcterms:W3CDTF">2025-06-27T15:13:00Z</dcterms:created>
  <dcterms:modified xsi:type="dcterms:W3CDTF">2025-06-28T07:19:00Z</dcterms:modified>
  <cp:category/>
</cp:coreProperties>
</file>